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hendra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Ahrauli shekh, Pukhrayan - 209111</w:t>
      </w:r>
    </w:p>
    <w:p>
      <w:pPr>
        <w:jc w:val="center"/>
      </w:pPr>
      <w:r>
        <w:t>9450728660, 9936103300</w:t>
      </w:r>
    </w:p>
    <w:p>
      <w:pPr>
        <w:pStyle w:val="Title"/>
        <w:jc w:val="center"/>
      </w:pPr>
      <w:r>
        <w:t>ESTIMATE</w:t>
      </w:r>
    </w:p>
    <w:p/>
    <w:p>
      <w:r>
        <w:t>ID: 123</w:t>
      </w:r>
    </w:p>
    <w:p>
      <w:r>
        <w:t>Name: John Doe</w:t>
      </w:r>
    </w:p>
    <w:p>
      <w:r>
        <w:t>Address: 123 Main St</w:t>
      </w:r>
    </w:p>
    <w:p>
      <w:r>
        <w:t>Phone No.: 123-456-7890</w:t>
      </w:r>
    </w:p>
    <w:p>
      <w:r>
        <w:t>Date 2023-08-25 10:00 AM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1080"/>
          </w:tcPr>
          <w:p>
            <w:r>
              <w:t>Product</w:t>
            </w:r>
          </w:p>
        </w:tc>
        <w:tc>
          <w:tcPr>
            <w:tcW w:type="dxa" w:w="1080"/>
          </w:tcPr>
          <w:p>
            <w:r>
              <w:t>Qty</w:t>
            </w:r>
          </w:p>
        </w:tc>
        <w:tc>
          <w:tcPr>
            <w:tcW w:type="dxa" w:w="1080"/>
          </w:tcPr>
          <w:p>
            <w:r>
              <w:t>Rate</w:t>
            </w:r>
          </w:p>
        </w:tc>
        <w:tc>
          <w:tcPr>
            <w:tcW w:type="dxa" w:w="1080"/>
          </w:tcPr>
          <w:p>
            <w:r>
              <w:t>Total</w:t>
            </w:r>
          </w:p>
        </w:tc>
      </w:tr>
      <w:tr>
        <w:tc>
          <w:tcPr>
            <w:tcW w:type="dxa" w:w="3600"/>
          </w:tcPr>
          <w:p>
            <w:r>
              <w:t>Product 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3600"/>
          </w:tcPr>
          <w:p>
            <w:r>
              <w:t>100</w:t>
            </w:r>
          </w:p>
        </w:tc>
      </w:tr>
      <w:tr>
        <w:tc>
          <w:tcPr>
            <w:tcW w:type="dxa" w:w="3600"/>
          </w:tcPr>
          <w:p>
            <w:r>
              <w:t>Product B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3600"/>
          </w:tcPr>
          <w:p>
            <w:r>
              <w:t>75</w:t>
            </w:r>
          </w:p>
        </w:tc>
      </w:tr>
    </w:tbl>
    <w:p/>
    <w:p>
      <w:r>
        <w:t>Method: Cash</w:t>
      </w:r>
    </w:p>
    <w:p>
      <w:r>
        <w:t>Paid: Rs 100</w:t>
      </w:r>
    </w:p>
    <w:p>
      <w:r>
        <w:t>Total: Rs 175</w:t>
      </w:r>
    </w:p>
    <w:p>
      <w:r>
        <w:t>Remaining: Rs 75</w:t>
      </w:r>
    </w:p>
    <w:p/>
    <w:p>
      <w:pPr>
        <w:jc w:val="center"/>
      </w:pPr>
      <w:r>
        <w:t>Thank you, Please visit again</w:t>
      </w:r>
    </w:p>
    <w:p>
      <w:pPr>
        <w:jc w:val="center"/>
      </w:pPr>
      <w:r>
        <w:t>Mahendratraders786@gmail.com</w:t>
      </w:r>
    </w:p>
    <w:sectPr w:rsidR="00FC693F" w:rsidRPr="0006063C" w:rsidSect="00034616">
      <w:pgSz w:w="432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